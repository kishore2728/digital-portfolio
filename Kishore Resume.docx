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160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16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42" w:lineRule="exact" w:before="0" w:after="0"/>
        <w:ind w:left="0" w:right="4096" w:firstLine="0"/>
        <w:jc w:val="right"/>
      </w:pPr>
      <w:r>
        <w:rPr>
          <w:spacing w:val="-10"/>
          <w:rFonts w:ascii="Calibri" w:hAnsi="Calibri" w:eastAsia="Calibri"/>
          <w:b/>
          <w:color w:val="000000"/>
          <w:sz w:val="44"/>
        </w:rPr>
        <w:t xml:space="preserve">RESUME </w:t>
      </w:r>
    </w:p>
    <w:p>
      <w:pPr>
        <w:autoSpaceDN w:val="0"/>
        <w:tabs>
          <w:tab w:pos="2328" w:val="left"/>
        </w:tabs>
        <w:autoSpaceDE w:val="0"/>
        <w:widowControl/>
        <w:spacing w:line="322" w:lineRule="exact" w:before="139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 NAME </w:t>
      </w:r>
      <w:r>
        <w:tab/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: </w:t>
      </w:r>
      <w:r>
        <w:rPr>
          <w:spacing w:val="-10"/>
          <w:rFonts w:ascii="Calibri" w:hAnsi="Calibri" w:eastAsia="Calibri"/>
          <w:b/>
          <w:color w:val="000000"/>
          <w:sz w:val="32"/>
        </w:rPr>
        <w:t xml:space="preserve">KISHORE B </w:t>
      </w:r>
    </w:p>
    <w:p>
      <w:pPr>
        <w:autoSpaceDN w:val="0"/>
        <w:tabs>
          <w:tab w:pos="2358" w:val="left"/>
        </w:tabs>
        <w:autoSpaceDE w:val="0"/>
        <w:widowControl/>
        <w:spacing w:line="336" w:lineRule="exact" w:before="4" w:after="0"/>
        <w:ind w:left="100" w:right="432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PHONE NUMBER : 8778491356 </w:t>
      </w:r>
      <w:r>
        <w:br/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MAIL ID </w:t>
      </w:r>
      <w:r>
        <w:tab/>
      </w:r>
      <w:r>
        <w:rPr>
          <w:spacing w:val="-10"/>
          <w:rFonts w:ascii="Calibri" w:hAnsi="Calibri" w:eastAsia="Calibri"/>
          <w:b/>
          <w:color w:val="000000"/>
          <w:sz w:val="28"/>
        </w:rPr>
        <w:t>: kishoreb@srmasc.ac.in</w:t>
      </w:r>
    </w:p>
    <w:p>
      <w:pPr>
        <w:autoSpaceDN w:val="0"/>
        <w:autoSpaceDE w:val="0"/>
        <w:widowControl/>
        <w:spacing w:line="278" w:lineRule="exact" w:before="404" w:after="0"/>
        <w:ind w:left="10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CAREER OBJECTIVES: </w:t>
      </w:r>
    </w:p>
    <w:p>
      <w:pPr>
        <w:autoSpaceDN w:val="0"/>
        <w:autoSpaceDE w:val="0"/>
        <w:widowControl/>
        <w:spacing w:line="342" w:lineRule="exact" w:before="340" w:after="0"/>
        <w:ind w:left="100" w:right="20" w:firstLine="1586"/>
        <w:jc w:val="both"/>
      </w:pPr>
      <w:r>
        <w:rPr>
          <w:spacing w:val="-10"/>
          <w:rFonts w:ascii="Calibri" w:hAnsi="Calibri" w:eastAsia="Calibri"/>
          <w:color w:val="000000"/>
          <w:sz w:val="28"/>
        </w:rPr>
        <w:t xml:space="preserve">A Result-oriented and motivational Bsc.Computer Science graduate </w:t>
      </w:r>
      <w:r>
        <w:rPr>
          <w:spacing w:val="-10"/>
          <w:rFonts w:ascii="Calibri" w:hAnsi="Calibri" w:eastAsia="Calibri"/>
          <w:color w:val="000000"/>
          <w:sz w:val="28"/>
        </w:rPr>
        <w:t xml:space="preserve">looking for an opportunity in a reputed organization where I can upgrade my </w:t>
      </w:r>
      <w:r>
        <w:rPr>
          <w:spacing w:val="-10"/>
          <w:rFonts w:ascii="Calibri" w:hAnsi="Calibri" w:eastAsia="Calibri"/>
          <w:color w:val="000000"/>
          <w:sz w:val="28"/>
        </w:rPr>
        <w:t xml:space="preserve">knowledge and skills in the field of developing and programming, also I have </w:t>
      </w:r>
      <w:r>
        <w:rPr>
          <w:spacing w:val="-10"/>
          <w:rFonts w:ascii="Calibri" w:hAnsi="Calibri" w:eastAsia="Calibri"/>
          <w:color w:val="000000"/>
          <w:sz w:val="28"/>
        </w:rPr>
        <w:t xml:space="preserve">leadership qualities. </w:t>
      </w:r>
    </w:p>
    <w:p>
      <w:pPr>
        <w:autoSpaceDN w:val="0"/>
        <w:autoSpaceDE w:val="0"/>
        <w:widowControl/>
        <w:spacing w:line="278" w:lineRule="exact" w:before="404" w:after="0"/>
        <w:ind w:left="10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EDUCATIONAL QUALIFICATION: </w:t>
      </w:r>
    </w:p>
    <w:p>
      <w:pPr>
        <w:autoSpaceDN w:val="0"/>
        <w:tabs>
          <w:tab w:pos="864" w:val="left"/>
        </w:tabs>
        <w:autoSpaceDE w:val="0"/>
        <w:widowControl/>
        <w:spacing w:line="342" w:lineRule="exact" w:before="340" w:after="0"/>
        <w:ind w:left="460" w:right="864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Bachelor of Science (Bsc.Computer Science) from madras university, </w:t>
      </w:r>
      <w:r>
        <w:tab/>
      </w:r>
      <w:r>
        <w:rPr>
          <w:spacing w:val="-10"/>
          <w:rFonts w:ascii="Calibri" w:hAnsi="Calibri" w:eastAsia="Calibri"/>
          <w:color w:val="000000"/>
          <w:sz w:val="28"/>
        </w:rPr>
        <w:t xml:space="preserve">SRM ARTS AND SCIENCE COLLEGE in 2026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H.S.C from Central Board (CBSE), Velammal  Vidhyashram </w:t>
      </w:r>
      <w:r>
        <w:br/>
      </w:r>
      <w:r>
        <w:tab/>
      </w:r>
      <w:r>
        <w:rPr>
          <w:spacing w:val="-10"/>
          <w:rFonts w:ascii="Calibri" w:hAnsi="Calibri" w:eastAsia="Calibri"/>
          <w:color w:val="000000"/>
          <w:sz w:val="28"/>
        </w:rPr>
        <w:t xml:space="preserve">School in 2023 with 80%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S.S.L.C from Central Board (CBSE), Velammal  Vidhyashram </w:t>
      </w:r>
      <w:r>
        <w:br/>
      </w:r>
      <w:r>
        <w:tab/>
      </w:r>
      <w:r>
        <w:rPr>
          <w:spacing w:val="-10"/>
          <w:rFonts w:ascii="Calibri" w:hAnsi="Calibri" w:eastAsia="Calibri"/>
          <w:color w:val="000000"/>
          <w:sz w:val="28"/>
        </w:rPr>
        <w:t xml:space="preserve">School in 2023 with 70% </w:t>
      </w:r>
    </w:p>
    <w:p>
      <w:pPr>
        <w:autoSpaceDN w:val="0"/>
        <w:autoSpaceDE w:val="0"/>
        <w:widowControl/>
        <w:spacing w:line="278" w:lineRule="exact" w:before="748" w:after="0"/>
        <w:ind w:left="10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RESPONSIBILITIES: </w:t>
      </w:r>
    </w:p>
    <w:p>
      <w:pPr>
        <w:autoSpaceDN w:val="0"/>
        <w:tabs>
          <w:tab w:pos="864" w:val="left"/>
        </w:tabs>
        <w:autoSpaceDE w:val="0"/>
        <w:widowControl/>
        <w:spacing w:line="340" w:lineRule="exact" w:before="348" w:after="0"/>
        <w:ind w:left="100" w:right="1296" w:firstLine="0"/>
        <w:jc w:val="left"/>
      </w:pPr>
      <w:r>
        <w:tab/>
      </w:r>
      <w:r>
        <w:rPr>
          <w:spacing w:val="-10"/>
          <w:rFonts w:ascii="Calibri" w:hAnsi="Calibri" w:eastAsia="Calibri"/>
          <w:color w:val="000000"/>
          <w:sz w:val="28"/>
        </w:rPr>
        <w:t xml:space="preserve">I have Leadership quality as I worked has an class representative </w:t>
      </w:r>
      <w:r>
        <w:rPr>
          <w:spacing w:val="-10"/>
          <w:rFonts w:ascii="Calibri" w:hAnsi="Calibri" w:eastAsia="Calibri"/>
          <w:color w:val="000000"/>
          <w:sz w:val="28"/>
        </w:rPr>
        <w:t xml:space="preserve">in my class. </w:t>
      </w:r>
    </w:p>
    <w:p>
      <w:pPr>
        <w:autoSpaceDN w:val="0"/>
        <w:autoSpaceDE w:val="0"/>
        <w:widowControl/>
        <w:spacing w:line="278" w:lineRule="exact" w:before="404" w:after="0"/>
        <w:ind w:left="10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PERSONAL SKILLS: </w:t>
      </w:r>
    </w:p>
    <w:p>
      <w:pPr>
        <w:autoSpaceDN w:val="0"/>
        <w:autoSpaceDE w:val="0"/>
        <w:widowControl/>
        <w:spacing w:line="346" w:lineRule="exact" w:before="340" w:after="0"/>
        <w:ind w:left="460" w:right="4464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Fast Typing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Can Socialize with others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Enthusiastic  ln Coding and Debuging </w:t>
      </w:r>
    </w:p>
    <w:p>
      <w:pPr>
        <w:autoSpaceDN w:val="0"/>
        <w:autoSpaceDE w:val="0"/>
        <w:widowControl/>
        <w:spacing w:line="336" w:lineRule="exact" w:before="350" w:after="0"/>
        <w:ind w:left="460" w:right="6768" w:hanging="36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HOBBY: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 xml:space="preserve">Playing keyboard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color w:val="000000"/>
          <w:sz w:val="28"/>
        </w:rPr>
        <w:t>Playing Football</w:t>
      </w:r>
    </w:p>
    <w:p>
      <w:pPr>
        <w:sectPr>
          <w:pgSz w:w="11909" w:h="16838"/>
          <w:pgMar w:top="908" w:right="998" w:bottom="12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160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16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0" w:after="0"/>
        <w:ind w:left="6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PERSONAL DETAILS: </w:t>
      </w:r>
    </w:p>
    <w:p>
      <w:pPr>
        <w:autoSpaceDN w:val="0"/>
        <w:autoSpaceDE w:val="0"/>
        <w:widowControl/>
        <w:spacing w:line="340" w:lineRule="exact" w:before="332" w:after="0"/>
        <w:ind w:left="366" w:right="72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NAME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Kishore.B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Date Of Birth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28/08/2005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ADDRESS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43 Pettai Street , Old Perungalathur , Chennai-600063 </w:t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Father’s Name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Brindar Kumar.G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Mother's Name: Latha Mangesh.R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Marital Status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Unmarried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GENDER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Male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NATIONALITY : </w:t>
      </w:r>
      <w:r>
        <w:rPr>
          <w:spacing w:val="-10"/>
          <w:rFonts w:ascii="Calibri" w:hAnsi="Calibri" w:eastAsia="Calibri"/>
          <w:color w:val="000000"/>
          <w:sz w:val="28"/>
        </w:rPr>
        <w:t xml:space="preserve">INDIAN </w:t>
      </w:r>
      <w:r>
        <w:br/>
      </w:r>
      <w:r>
        <w:rPr>
          <w:spacing w:val="-10"/>
          <w:rFonts w:ascii="Calibri" w:hAnsi="Calibri" w:eastAsia="Calibri"/>
          <w:color w:val="000000"/>
          <w:sz w:val="28"/>
        </w:rPr>
        <w:t>•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LANGUAGE KNOWN : </w:t>
      </w:r>
      <w:r>
        <w:rPr>
          <w:spacing w:val="-10"/>
          <w:rFonts w:ascii="Calibri" w:hAnsi="Calibri" w:eastAsia="Calibri"/>
          <w:color w:val="000000"/>
          <w:sz w:val="28"/>
        </w:rPr>
        <w:t>ENGLISH, TAMIL,HINDI,MALAYALAM</w:t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. </w:t>
      </w:r>
    </w:p>
    <w:p>
      <w:pPr>
        <w:autoSpaceDN w:val="0"/>
        <w:tabs>
          <w:tab w:pos="1464" w:val="left"/>
        </w:tabs>
        <w:autoSpaceDE w:val="0"/>
        <w:widowControl/>
        <w:spacing w:line="342" w:lineRule="exact" w:before="352" w:after="0"/>
        <w:ind w:left="6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DECLARATION: </w:t>
      </w:r>
      <w:r>
        <w:br/>
      </w:r>
      <w:r>
        <w:tab/>
      </w:r>
      <w:r>
        <w:rPr>
          <w:spacing w:val="-10"/>
          <w:rFonts w:ascii="Calibri" w:hAnsi="Calibri" w:eastAsia="Calibri"/>
          <w:color w:val="000000"/>
          <w:sz w:val="28"/>
        </w:rPr>
        <w:t xml:space="preserve">The information stated above is true to the best of my knowledge </w:t>
      </w:r>
      <w:r>
        <w:rPr>
          <w:spacing w:val="-10"/>
          <w:rFonts w:ascii="Calibri" w:hAnsi="Calibri" w:eastAsia="Calibri"/>
          <w:color w:val="000000"/>
          <w:sz w:val="28"/>
        </w:rPr>
        <w:t xml:space="preserve">and belief. </w:t>
      </w:r>
    </w:p>
    <w:p>
      <w:pPr>
        <w:autoSpaceDN w:val="0"/>
        <w:autoSpaceDE w:val="0"/>
        <w:widowControl/>
        <w:spacing w:line="346" w:lineRule="exact" w:before="1676" w:after="0"/>
        <w:ind w:left="6768" w:right="144" w:firstLine="0"/>
        <w:jc w:val="center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Yours faithfully, </w:t>
      </w:r>
      <w:r>
        <w:br/>
      </w:r>
      <w:r>
        <w:rPr>
          <w:spacing w:val="-10"/>
          <w:rFonts w:ascii="Calibri" w:hAnsi="Calibri" w:eastAsia="Calibri"/>
          <w:b/>
          <w:color w:val="000000"/>
          <w:sz w:val="28"/>
        </w:rPr>
        <w:t xml:space="preserve">(Kishore B) </w:t>
      </w:r>
    </w:p>
    <w:sectPr w:rsidR="00FC693F" w:rsidRPr="0006063C" w:rsidSect="00034616">
      <w:pgSz w:w="11909" w:h="16838"/>
      <w:pgMar w:top="740" w:right="1440" w:bottom="79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